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920" cy="1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" cy="1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